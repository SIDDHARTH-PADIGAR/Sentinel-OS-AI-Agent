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Title</w:t>
      </w:r>
    </w:p>
    <w:p>
      <w:r>
        <w:t>This is the first line.</w:t>
        <w:br/>
        <w:t>This is the second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